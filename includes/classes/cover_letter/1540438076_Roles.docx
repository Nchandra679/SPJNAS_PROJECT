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1C9E" w:rsidRPr="00D71C9E" w:rsidRDefault="006F7983" w:rsidP="00974A50">
      <w:pPr>
        <w:spacing w:line="240" w:lineRule="auto"/>
        <w:rPr>
          <w:b/>
          <w:color w:val="D83B01"/>
          <w:sz w:val="36"/>
        </w:rPr>
      </w:pPr>
      <w:r>
        <w:rPr>
          <w:b/>
          <w:color w:val="D83B01"/>
          <w:sz w:val="36"/>
        </w:rPr>
        <w:t>Partnership</w:t>
      </w:r>
      <w:r w:rsidR="00277ACC">
        <w:rPr>
          <w:b/>
          <w:color w:val="D83B01"/>
          <w:sz w:val="36"/>
        </w:rPr>
        <w:t xml:space="preserve"> Roles and </w:t>
      </w:r>
      <w:r w:rsidR="00D15B17">
        <w:rPr>
          <w:b/>
          <w:color w:val="D83B01"/>
          <w:sz w:val="36"/>
        </w:rPr>
        <w:t xml:space="preserve">Responsibilities </w:t>
      </w:r>
      <w:r w:rsidR="00277ACC">
        <w:rPr>
          <w:b/>
          <w:color w:val="D83B01"/>
          <w:sz w:val="36"/>
        </w:rPr>
        <w:t xml:space="preserve"> </w:t>
      </w:r>
    </w:p>
    <w:p w:rsidR="00D71C9E" w:rsidRDefault="00D71C9E" w:rsidP="00311990">
      <w:pPr>
        <w:spacing w:line="360" w:lineRule="auto"/>
        <w:jc w:val="both"/>
        <w:rPr>
          <w:color w:val="2F2F2F"/>
        </w:rPr>
      </w:pPr>
      <w:r>
        <w:rPr>
          <w:noProof/>
          <w:color w:val="2F2F2F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213540</wp:posOffset>
                </wp:positionV>
                <wp:extent cx="5943258" cy="269631"/>
                <wp:effectExtent l="0" t="0" r="635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258" cy="269631"/>
                        </a:xfrm>
                        <a:prstGeom prst="rect">
                          <a:avLst/>
                        </a:prstGeom>
                        <a:solidFill>
                          <a:srgbClr val="D83B0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7983" w:rsidRPr="00A43F3A" w:rsidRDefault="006F7983" w:rsidP="00A43F3A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A43F3A">
                              <w:rPr>
                                <w:b/>
                                <w:sz w:val="24"/>
                              </w:rPr>
                              <w:t>1.</w:t>
                            </w:r>
                            <w:r w:rsidRPr="00A43F3A">
                              <w:rPr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sz w:val="24"/>
                              </w:rPr>
                              <w:t>Divnesh Prasad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left:0;text-align:left;margin-left:416.75pt;margin-top:16.8pt;width:467.95pt;height:21.25pt;z-index:2516541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" fillcolor="#d83b01" stroked="f" strokeweight="1pt">
                <v:textbox>
                  <w:txbxContent>
                    <w:p w:rsidR="006F7983" w:rsidRPr="00A43F3A" w:rsidRDefault="006F7983" w:rsidP="00A43F3A">
                      <w:pPr>
                        <w:rPr>
                          <w:b/>
                          <w:sz w:val="24"/>
                        </w:rPr>
                      </w:pPr>
                      <w:r w:rsidRPr="00A43F3A">
                        <w:rPr>
                          <w:b/>
                          <w:sz w:val="24"/>
                        </w:rPr>
                        <w:t>1.</w:t>
                      </w:r>
                      <w:r w:rsidRPr="00A43F3A">
                        <w:rPr>
                          <w:b/>
                          <w:sz w:val="24"/>
                        </w:rPr>
                        <w:tab/>
                      </w:r>
                      <w:r>
                        <w:rPr>
                          <w:b/>
                          <w:sz w:val="24"/>
                        </w:rPr>
                        <w:t>Divnesh Prasad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11990" w:rsidRDefault="00311990" w:rsidP="00311990">
      <w:pPr>
        <w:spacing w:line="360" w:lineRule="auto"/>
        <w:jc w:val="both"/>
        <w:rPr>
          <w:color w:val="2F2F2F"/>
        </w:rPr>
      </w:pPr>
    </w:p>
    <w:p w:rsidR="00277ACC" w:rsidRDefault="00277ACC" w:rsidP="00277ACC">
      <w:pPr>
        <w:pStyle w:val="ListParagraph"/>
        <w:numPr>
          <w:ilvl w:val="0"/>
          <w:numId w:val="13"/>
        </w:numPr>
        <w:spacing w:line="360" w:lineRule="auto"/>
        <w:jc w:val="both"/>
        <w:rPr>
          <w:color w:val="2F2F2F"/>
        </w:rPr>
      </w:pPr>
      <w:r>
        <w:rPr>
          <w:color w:val="2F2F2F"/>
        </w:rPr>
        <w:t>Lia</w:t>
      </w:r>
      <w:r w:rsidR="002E2156">
        <w:rPr>
          <w:color w:val="2F2F2F"/>
        </w:rPr>
        <w:t>i</w:t>
      </w:r>
      <w:r>
        <w:rPr>
          <w:color w:val="2F2F2F"/>
        </w:rPr>
        <w:t xml:space="preserve">se with </w:t>
      </w:r>
      <w:proofErr w:type="spellStart"/>
      <w:r>
        <w:rPr>
          <w:color w:val="2F2F2F"/>
        </w:rPr>
        <w:t>Avish</w:t>
      </w:r>
      <w:proofErr w:type="spellEnd"/>
      <w:r>
        <w:rPr>
          <w:color w:val="2F2F2F"/>
        </w:rPr>
        <w:t xml:space="preserve"> to get the business side </w:t>
      </w:r>
      <w:r w:rsidR="007F6286">
        <w:rPr>
          <w:color w:val="2F2F2F"/>
        </w:rPr>
        <w:t>of company such as YES proposal, attending meetings.</w:t>
      </w:r>
    </w:p>
    <w:p w:rsidR="002E2156" w:rsidRPr="002E2156" w:rsidRDefault="007F6286" w:rsidP="002E2156">
      <w:pPr>
        <w:pStyle w:val="ListParagraph"/>
        <w:numPr>
          <w:ilvl w:val="0"/>
          <w:numId w:val="13"/>
        </w:numPr>
        <w:spacing w:line="360" w:lineRule="auto"/>
        <w:jc w:val="both"/>
      </w:pPr>
      <w:r>
        <w:rPr>
          <w:color w:val="2F2F2F"/>
        </w:rPr>
        <w:t>Lia</w:t>
      </w:r>
      <w:r w:rsidR="002E2156">
        <w:rPr>
          <w:color w:val="2F2F2F"/>
        </w:rPr>
        <w:t>i</w:t>
      </w:r>
      <w:r>
        <w:rPr>
          <w:color w:val="2F2F2F"/>
        </w:rPr>
        <w:t xml:space="preserve">se with </w:t>
      </w:r>
      <w:proofErr w:type="spellStart"/>
      <w:r>
        <w:rPr>
          <w:color w:val="2F2F2F"/>
        </w:rPr>
        <w:t>Avish</w:t>
      </w:r>
      <w:proofErr w:type="spellEnd"/>
      <w:r>
        <w:rPr>
          <w:color w:val="2F2F2F"/>
        </w:rPr>
        <w:t xml:space="preserve"> to create a list of </w:t>
      </w:r>
      <w:proofErr w:type="gramStart"/>
      <w:r>
        <w:rPr>
          <w:color w:val="2F2F2F"/>
        </w:rPr>
        <w:t>Fijian</w:t>
      </w:r>
      <w:proofErr w:type="gramEnd"/>
      <w:r>
        <w:rPr>
          <w:color w:val="2F2F2F"/>
        </w:rPr>
        <w:t xml:space="preserve"> made products for business.</w:t>
      </w:r>
    </w:p>
    <w:p w:rsidR="007F6286" w:rsidRDefault="007F6286" w:rsidP="007F6286">
      <w:pPr>
        <w:pStyle w:val="ListParagraph"/>
        <w:numPr>
          <w:ilvl w:val="0"/>
          <w:numId w:val="13"/>
        </w:numPr>
        <w:spacing w:line="360" w:lineRule="auto"/>
        <w:jc w:val="both"/>
        <w:rPr>
          <w:color w:val="2F2F2F"/>
        </w:rPr>
      </w:pPr>
      <w:r>
        <w:rPr>
          <w:color w:val="2F2F2F"/>
        </w:rPr>
        <w:t xml:space="preserve">Work with Francis and </w:t>
      </w:r>
      <w:proofErr w:type="spellStart"/>
      <w:r>
        <w:rPr>
          <w:color w:val="2F2F2F"/>
        </w:rPr>
        <w:t>Arnesh</w:t>
      </w:r>
      <w:proofErr w:type="spellEnd"/>
      <w:r>
        <w:rPr>
          <w:color w:val="2F2F2F"/>
        </w:rPr>
        <w:t xml:space="preserve"> to get the different aspects of website. </w:t>
      </w:r>
    </w:p>
    <w:p w:rsidR="007F6286" w:rsidRDefault="007F6286" w:rsidP="007F6286">
      <w:pPr>
        <w:pStyle w:val="ListParagraph"/>
        <w:numPr>
          <w:ilvl w:val="0"/>
          <w:numId w:val="13"/>
        </w:numPr>
        <w:spacing w:line="360" w:lineRule="auto"/>
        <w:jc w:val="both"/>
        <w:rPr>
          <w:color w:val="2F2F2F"/>
        </w:rPr>
      </w:pPr>
      <w:r>
        <w:rPr>
          <w:color w:val="2F2F2F"/>
        </w:rPr>
        <w:t>Ensure that deadlines are set and met.</w:t>
      </w:r>
    </w:p>
    <w:p w:rsidR="007F6286" w:rsidRDefault="007F6286" w:rsidP="007F6286">
      <w:pPr>
        <w:pStyle w:val="ListParagraph"/>
        <w:numPr>
          <w:ilvl w:val="0"/>
          <w:numId w:val="13"/>
        </w:numPr>
        <w:spacing w:line="360" w:lineRule="auto"/>
        <w:jc w:val="both"/>
        <w:rPr>
          <w:color w:val="2F2F2F"/>
        </w:rPr>
      </w:pPr>
      <w:r>
        <w:rPr>
          <w:color w:val="2F2F2F"/>
        </w:rPr>
        <w:t>Progress check up with Partners.</w:t>
      </w:r>
    </w:p>
    <w:p w:rsidR="00D15B17" w:rsidRDefault="007F6286" w:rsidP="007F6286">
      <w:pPr>
        <w:pStyle w:val="ListParagraph"/>
        <w:numPr>
          <w:ilvl w:val="0"/>
          <w:numId w:val="13"/>
        </w:numPr>
        <w:spacing w:line="360" w:lineRule="auto"/>
        <w:jc w:val="both"/>
        <w:rPr>
          <w:color w:val="2F2F2F"/>
        </w:rPr>
      </w:pPr>
      <w:r>
        <w:rPr>
          <w:color w:val="2F2F2F"/>
        </w:rPr>
        <w:t>Set meeting timeslots.</w:t>
      </w:r>
    </w:p>
    <w:p w:rsidR="007F6286" w:rsidRDefault="007F6286" w:rsidP="007F6286">
      <w:pPr>
        <w:pStyle w:val="ListParagraph"/>
        <w:numPr>
          <w:ilvl w:val="0"/>
          <w:numId w:val="13"/>
        </w:numPr>
        <w:spacing w:line="360" w:lineRule="auto"/>
        <w:jc w:val="both"/>
        <w:rPr>
          <w:color w:val="2F2F2F"/>
        </w:rPr>
      </w:pPr>
      <w:r w:rsidRPr="007F6286">
        <w:rPr>
          <w:color w:val="2F2F2F"/>
        </w:rPr>
        <w:t xml:space="preserve"> </w:t>
      </w:r>
      <w:r w:rsidR="00D15B17">
        <w:rPr>
          <w:color w:val="2F2F2F"/>
        </w:rPr>
        <w:t>Attend meetings</w:t>
      </w:r>
    </w:p>
    <w:p w:rsidR="002E2156" w:rsidRPr="002E2156" w:rsidRDefault="002E2156" w:rsidP="002E2156">
      <w:pPr>
        <w:pStyle w:val="ListParagraph"/>
        <w:numPr>
          <w:ilvl w:val="0"/>
          <w:numId w:val="13"/>
        </w:numPr>
        <w:spacing w:line="360" w:lineRule="auto"/>
        <w:jc w:val="both"/>
        <w:rPr>
          <w:color w:val="2F2F2F"/>
        </w:rPr>
      </w:pPr>
      <w:r>
        <w:t xml:space="preserve">Create a plan of learning AJAX, JavaScript, </w:t>
      </w:r>
      <w:proofErr w:type="spellStart"/>
      <w:r>
        <w:t>JQuery</w:t>
      </w:r>
      <w:proofErr w:type="spellEnd"/>
      <w:r>
        <w:t>, Android programming.</w:t>
      </w:r>
    </w:p>
    <w:p w:rsidR="002E2156" w:rsidRPr="007F6286" w:rsidRDefault="002E2156" w:rsidP="002E2156">
      <w:pPr>
        <w:pStyle w:val="ListParagraph"/>
        <w:spacing w:line="360" w:lineRule="auto"/>
        <w:jc w:val="both"/>
        <w:rPr>
          <w:color w:val="2F2F2F"/>
        </w:rPr>
      </w:pPr>
    </w:p>
    <w:p w:rsidR="00311990" w:rsidRPr="00311990" w:rsidRDefault="00F823AD" w:rsidP="00311990">
      <w:pPr>
        <w:spacing w:line="360" w:lineRule="auto"/>
        <w:jc w:val="both"/>
        <w:rPr>
          <w:color w:val="2F2F2F"/>
        </w:rPr>
      </w:pPr>
      <w:r>
        <w:rPr>
          <w:noProof/>
          <w:color w:val="2F2F2F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5792F2C" wp14:editId="35136727">
                <wp:simplePos x="0" y="0"/>
                <wp:positionH relativeFrom="margin">
                  <wp:posOffset>0</wp:posOffset>
                </wp:positionH>
                <wp:positionV relativeFrom="paragraph">
                  <wp:posOffset>108162</wp:posOffset>
                </wp:positionV>
                <wp:extent cx="5943258" cy="269631"/>
                <wp:effectExtent l="0" t="0" r="635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258" cy="269631"/>
                        </a:xfrm>
                        <a:prstGeom prst="rect">
                          <a:avLst/>
                        </a:prstGeom>
                        <a:solidFill>
                          <a:srgbClr val="D83B0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7983" w:rsidRPr="00A43F3A" w:rsidRDefault="006F7983" w:rsidP="00F823AD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2</w:t>
                            </w:r>
                            <w:r w:rsidRPr="00A43F3A">
                              <w:rPr>
                                <w:b/>
                                <w:sz w:val="24"/>
                              </w:rPr>
                              <w:t>.</w:t>
                            </w:r>
                            <w:r w:rsidRPr="00A43F3A">
                              <w:rPr>
                                <w:b/>
                                <w:sz w:val="24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</w:rPr>
                              <w:t>Avish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</w:rPr>
                              <w:t xml:space="preserve"> Naidu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792F2C" id="Rectangle 10" o:spid="_x0000_s1027" style="position:absolute;left:0;text-align:left;margin-left:0;margin-top:8.5pt;width:467.95pt;height:21.25pt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" fillcolor="#d83b01" stroked="f" strokeweight="1pt">
                <v:textbox>
                  <w:txbxContent>
                    <w:p w:rsidR="006F7983" w:rsidRPr="00A43F3A" w:rsidRDefault="006F7983" w:rsidP="00F823AD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2</w:t>
                      </w:r>
                      <w:r w:rsidRPr="00A43F3A">
                        <w:rPr>
                          <w:b/>
                          <w:sz w:val="24"/>
                        </w:rPr>
                        <w:t>.</w:t>
                      </w:r>
                      <w:r w:rsidRPr="00A43F3A">
                        <w:rPr>
                          <w:b/>
                          <w:sz w:val="24"/>
                        </w:rPr>
                        <w:tab/>
                      </w:r>
                      <w:proofErr w:type="spellStart"/>
                      <w:r>
                        <w:rPr>
                          <w:b/>
                          <w:sz w:val="24"/>
                        </w:rPr>
                        <w:t>Avish</w:t>
                      </w:r>
                      <w:proofErr w:type="spellEnd"/>
                      <w:r>
                        <w:rPr>
                          <w:b/>
                          <w:sz w:val="24"/>
                        </w:rPr>
                        <w:t xml:space="preserve"> Naidu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F6C90" w:rsidRDefault="000F6C90" w:rsidP="000F6C90"/>
    <w:p w:rsidR="007F6286" w:rsidRDefault="007F6286" w:rsidP="007F6286">
      <w:pPr>
        <w:pStyle w:val="ListParagraph"/>
        <w:numPr>
          <w:ilvl w:val="0"/>
          <w:numId w:val="14"/>
        </w:numPr>
      </w:pPr>
      <w:r>
        <w:t>Prepare YES proposal and business meetings of behalf of company.</w:t>
      </w:r>
    </w:p>
    <w:p w:rsidR="007F6286" w:rsidRDefault="00D15B17" w:rsidP="007F6286">
      <w:pPr>
        <w:pStyle w:val="ListParagraph"/>
        <w:numPr>
          <w:ilvl w:val="0"/>
          <w:numId w:val="14"/>
        </w:numPr>
      </w:pPr>
      <w:r>
        <w:t>Create a list of Fijian Made products.</w:t>
      </w:r>
    </w:p>
    <w:p w:rsidR="00D15B17" w:rsidRDefault="00D15B17" w:rsidP="00D15B17">
      <w:pPr>
        <w:pStyle w:val="ListParagraph"/>
        <w:numPr>
          <w:ilvl w:val="0"/>
          <w:numId w:val="14"/>
        </w:numPr>
      </w:pPr>
      <w:r>
        <w:t>Provide input for design of website.</w:t>
      </w:r>
    </w:p>
    <w:p w:rsidR="006F7983" w:rsidRDefault="006F7983" w:rsidP="006F7983">
      <w:pPr>
        <w:pStyle w:val="ListParagraph"/>
        <w:numPr>
          <w:ilvl w:val="0"/>
          <w:numId w:val="14"/>
        </w:numPr>
      </w:pPr>
      <w:r>
        <w:t>Adhere to deadlines.</w:t>
      </w:r>
    </w:p>
    <w:p w:rsidR="00D15B17" w:rsidRDefault="00D15B17" w:rsidP="007F6286">
      <w:pPr>
        <w:pStyle w:val="ListParagraph"/>
        <w:numPr>
          <w:ilvl w:val="0"/>
          <w:numId w:val="14"/>
        </w:numPr>
      </w:pPr>
      <w:r>
        <w:t>Attend meetings.</w:t>
      </w:r>
    </w:p>
    <w:p w:rsidR="00311990" w:rsidRDefault="00F823AD" w:rsidP="000F6C90">
      <w:r>
        <w:rPr>
          <w:noProof/>
          <w:color w:val="2F2F2F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E567DF2" wp14:editId="672A9510">
                <wp:simplePos x="0" y="0"/>
                <wp:positionH relativeFrom="margin">
                  <wp:posOffset>0</wp:posOffset>
                </wp:positionH>
                <wp:positionV relativeFrom="paragraph">
                  <wp:posOffset>83185</wp:posOffset>
                </wp:positionV>
                <wp:extent cx="5943258" cy="269631"/>
                <wp:effectExtent l="0" t="0" r="635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258" cy="269631"/>
                        </a:xfrm>
                        <a:prstGeom prst="rect">
                          <a:avLst/>
                        </a:prstGeom>
                        <a:solidFill>
                          <a:srgbClr val="D83B0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7983" w:rsidRPr="00A43F3A" w:rsidRDefault="006F7983" w:rsidP="00F823AD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3</w:t>
                            </w:r>
                            <w:r w:rsidRPr="00A43F3A">
                              <w:rPr>
                                <w:b/>
                                <w:sz w:val="24"/>
                              </w:rPr>
                              <w:t>.</w:t>
                            </w:r>
                            <w:r w:rsidRPr="00A43F3A">
                              <w:rPr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Francis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</w:rPr>
                              <w:t>Gomas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567DF2" id="Rectangle 11" o:spid="_x0000_s1028" style="position:absolute;margin-left:0;margin-top:6.55pt;width:467.95pt;height:21.2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" fillcolor="#d83b01" stroked="f" strokeweight="1pt">
                <v:textbox>
                  <w:txbxContent>
                    <w:p w:rsidR="006F7983" w:rsidRPr="00A43F3A" w:rsidRDefault="006F7983" w:rsidP="00F823AD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3</w:t>
                      </w:r>
                      <w:r w:rsidRPr="00A43F3A">
                        <w:rPr>
                          <w:b/>
                          <w:sz w:val="24"/>
                        </w:rPr>
                        <w:t>.</w:t>
                      </w:r>
                      <w:r w:rsidRPr="00A43F3A">
                        <w:rPr>
                          <w:b/>
                          <w:sz w:val="24"/>
                        </w:rPr>
                        <w:tab/>
                      </w:r>
                      <w:r>
                        <w:rPr>
                          <w:b/>
                          <w:sz w:val="24"/>
                        </w:rPr>
                        <w:t xml:space="preserve">Francis </w:t>
                      </w:r>
                      <w:proofErr w:type="spellStart"/>
                      <w:r>
                        <w:rPr>
                          <w:b/>
                          <w:sz w:val="24"/>
                        </w:rPr>
                        <w:t>Gomas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15B17" w:rsidRDefault="00D15B17" w:rsidP="000F6C90"/>
    <w:p w:rsidR="00311990" w:rsidRDefault="006F7983" w:rsidP="00D15B17">
      <w:pPr>
        <w:pStyle w:val="ListParagraph"/>
        <w:numPr>
          <w:ilvl w:val="0"/>
          <w:numId w:val="15"/>
        </w:numPr>
      </w:pPr>
      <w:r>
        <w:t xml:space="preserve">Create a plan of learning AJAX, JavaScript, </w:t>
      </w:r>
      <w:proofErr w:type="spellStart"/>
      <w:r>
        <w:t>JQuery</w:t>
      </w:r>
      <w:proofErr w:type="spellEnd"/>
      <w:r>
        <w:t>,</w:t>
      </w:r>
      <w:r w:rsidRPr="006F7983">
        <w:t xml:space="preserve"> </w:t>
      </w:r>
      <w:r>
        <w:t xml:space="preserve">Android </w:t>
      </w:r>
      <w:proofErr w:type="gramStart"/>
      <w:r>
        <w:t>programming .</w:t>
      </w:r>
      <w:proofErr w:type="gramEnd"/>
    </w:p>
    <w:p w:rsidR="006F7983" w:rsidRDefault="006F7983" w:rsidP="00D15B17">
      <w:pPr>
        <w:pStyle w:val="ListParagraph"/>
        <w:numPr>
          <w:ilvl w:val="0"/>
          <w:numId w:val="15"/>
        </w:numPr>
      </w:pPr>
      <w:r>
        <w:t>Plan design of the website.</w:t>
      </w:r>
    </w:p>
    <w:p w:rsidR="006F7983" w:rsidRDefault="006F7983" w:rsidP="00D15B17">
      <w:pPr>
        <w:pStyle w:val="ListParagraph"/>
        <w:numPr>
          <w:ilvl w:val="0"/>
          <w:numId w:val="15"/>
        </w:numPr>
      </w:pPr>
      <w:r>
        <w:t xml:space="preserve"> Design the website.</w:t>
      </w:r>
    </w:p>
    <w:p w:rsidR="006F7983" w:rsidRDefault="006F7983" w:rsidP="00D15B17">
      <w:pPr>
        <w:pStyle w:val="ListParagraph"/>
        <w:numPr>
          <w:ilvl w:val="0"/>
          <w:numId w:val="15"/>
        </w:numPr>
      </w:pPr>
      <w:r>
        <w:t>Plan design of app.</w:t>
      </w:r>
    </w:p>
    <w:p w:rsidR="006F7983" w:rsidRDefault="006F7983" w:rsidP="00D15B17">
      <w:pPr>
        <w:pStyle w:val="ListParagraph"/>
        <w:numPr>
          <w:ilvl w:val="0"/>
          <w:numId w:val="15"/>
        </w:numPr>
      </w:pPr>
      <w:r>
        <w:t>Design the app.</w:t>
      </w:r>
    </w:p>
    <w:p w:rsidR="006F7983" w:rsidRDefault="006F7983" w:rsidP="00D15B17">
      <w:pPr>
        <w:pStyle w:val="ListParagraph"/>
        <w:numPr>
          <w:ilvl w:val="0"/>
          <w:numId w:val="15"/>
        </w:numPr>
      </w:pPr>
      <w:r>
        <w:t>Adhere to SDLC.</w:t>
      </w:r>
    </w:p>
    <w:p w:rsidR="006F7983" w:rsidRDefault="006F7983" w:rsidP="00D15B17">
      <w:pPr>
        <w:pStyle w:val="ListParagraph"/>
        <w:numPr>
          <w:ilvl w:val="0"/>
          <w:numId w:val="15"/>
        </w:numPr>
      </w:pPr>
      <w:r>
        <w:t>Adhere to deadlines.</w:t>
      </w:r>
    </w:p>
    <w:p w:rsidR="006F7983" w:rsidRDefault="006F7983" w:rsidP="00D15B17">
      <w:pPr>
        <w:pStyle w:val="ListParagraph"/>
        <w:numPr>
          <w:ilvl w:val="0"/>
          <w:numId w:val="15"/>
        </w:numPr>
      </w:pPr>
      <w:r>
        <w:t>Attend meetings.</w:t>
      </w:r>
    </w:p>
    <w:p w:rsidR="006F7983" w:rsidRDefault="006F7983" w:rsidP="006F7983"/>
    <w:p w:rsidR="006F7983" w:rsidRDefault="006F7983" w:rsidP="006F7983"/>
    <w:p w:rsidR="006F7983" w:rsidRDefault="006F7983" w:rsidP="006F7983"/>
    <w:p w:rsidR="006F7983" w:rsidRDefault="006F7983" w:rsidP="006F7983"/>
    <w:p w:rsidR="00F823AD" w:rsidRDefault="00D71C9E" w:rsidP="000F6C90">
      <w:r>
        <w:rPr>
          <w:noProof/>
          <w:color w:val="2F2F2F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2514A4" wp14:editId="569581C3">
                <wp:simplePos x="0" y="0"/>
                <wp:positionH relativeFrom="margin">
                  <wp:align>right</wp:align>
                </wp:positionH>
                <wp:positionV relativeFrom="paragraph">
                  <wp:posOffset>86853</wp:posOffset>
                </wp:positionV>
                <wp:extent cx="5943258" cy="269631"/>
                <wp:effectExtent l="0" t="0" r="635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258" cy="269631"/>
                        </a:xfrm>
                        <a:prstGeom prst="rect">
                          <a:avLst/>
                        </a:prstGeom>
                        <a:solidFill>
                          <a:srgbClr val="D83B0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7983" w:rsidRDefault="006F7983" w:rsidP="00D71C9E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4</w:t>
                            </w:r>
                            <w:r w:rsidRPr="00A43F3A">
                              <w:rPr>
                                <w:b/>
                                <w:sz w:val="24"/>
                              </w:rPr>
                              <w:t>.</w:t>
                            </w:r>
                            <w:r w:rsidRPr="00A43F3A">
                              <w:rPr>
                                <w:b/>
                                <w:sz w:val="24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</w:rPr>
                              <w:t>Arnesh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</w:rPr>
                              <w:t xml:space="preserve"> Chandra </w:t>
                            </w:r>
                          </w:p>
                          <w:p w:rsidR="006F7983" w:rsidRPr="00A43F3A" w:rsidRDefault="006F7983" w:rsidP="00D71C9E">
                            <w:pPr>
                              <w:rPr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2514A4" id="Rectangle 12" o:spid="_x0000_s1029" style="position:absolute;margin-left:416.75pt;margin-top:6.85pt;width:467.95pt;height:21.2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" fillcolor="#d83b01" stroked="f" strokeweight="1pt">
                <v:textbox>
                  <w:txbxContent>
                    <w:p w:rsidR="006F7983" w:rsidRDefault="006F7983" w:rsidP="00D71C9E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4</w:t>
                      </w:r>
                      <w:r w:rsidRPr="00A43F3A">
                        <w:rPr>
                          <w:b/>
                          <w:sz w:val="24"/>
                        </w:rPr>
                        <w:t>.</w:t>
                      </w:r>
                      <w:r w:rsidRPr="00A43F3A">
                        <w:rPr>
                          <w:b/>
                          <w:sz w:val="24"/>
                        </w:rPr>
                        <w:tab/>
                      </w:r>
                      <w:proofErr w:type="spellStart"/>
                      <w:r>
                        <w:rPr>
                          <w:b/>
                          <w:sz w:val="24"/>
                        </w:rPr>
                        <w:t>Arnesh</w:t>
                      </w:r>
                      <w:proofErr w:type="spellEnd"/>
                      <w:r>
                        <w:rPr>
                          <w:b/>
                          <w:sz w:val="24"/>
                        </w:rPr>
                        <w:t xml:space="preserve"> Chandra </w:t>
                      </w:r>
                    </w:p>
                    <w:p w:rsidR="006F7983" w:rsidRPr="00A43F3A" w:rsidRDefault="006F7983" w:rsidP="00D71C9E">
                      <w:pPr>
                        <w:rPr>
                          <w:b/>
                          <w:sz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048CB" w:rsidRDefault="000048CB" w:rsidP="000F6C90"/>
    <w:p w:rsidR="006F7983" w:rsidRDefault="006F7983" w:rsidP="006F7983">
      <w:pPr>
        <w:pStyle w:val="ListParagraph"/>
        <w:numPr>
          <w:ilvl w:val="0"/>
          <w:numId w:val="15"/>
        </w:numPr>
      </w:pPr>
      <w:r>
        <w:t xml:space="preserve">Create a plan of learning AJAX, JavaScript, </w:t>
      </w:r>
      <w:proofErr w:type="spellStart"/>
      <w:r>
        <w:t>JQuery</w:t>
      </w:r>
      <w:proofErr w:type="spellEnd"/>
      <w:r>
        <w:t>, Android programming.</w:t>
      </w:r>
    </w:p>
    <w:p w:rsidR="006F7983" w:rsidRDefault="006F7983" w:rsidP="006F7983">
      <w:pPr>
        <w:pStyle w:val="ListParagraph"/>
        <w:numPr>
          <w:ilvl w:val="0"/>
          <w:numId w:val="15"/>
        </w:numPr>
      </w:pPr>
      <w:r>
        <w:t>Plan design of the website.</w:t>
      </w:r>
    </w:p>
    <w:p w:rsidR="006F7983" w:rsidRDefault="006F7983" w:rsidP="006F7983">
      <w:pPr>
        <w:pStyle w:val="ListParagraph"/>
        <w:numPr>
          <w:ilvl w:val="0"/>
          <w:numId w:val="15"/>
        </w:numPr>
      </w:pPr>
      <w:r>
        <w:t xml:space="preserve"> Design the website.</w:t>
      </w:r>
    </w:p>
    <w:p w:rsidR="006F7983" w:rsidRDefault="006F7983" w:rsidP="006F7983">
      <w:pPr>
        <w:pStyle w:val="ListParagraph"/>
        <w:numPr>
          <w:ilvl w:val="0"/>
          <w:numId w:val="15"/>
        </w:numPr>
      </w:pPr>
      <w:r>
        <w:t>Plan design of app.</w:t>
      </w:r>
    </w:p>
    <w:p w:rsidR="006F7983" w:rsidRDefault="006F7983" w:rsidP="006F7983">
      <w:pPr>
        <w:pStyle w:val="ListParagraph"/>
        <w:numPr>
          <w:ilvl w:val="0"/>
          <w:numId w:val="15"/>
        </w:numPr>
      </w:pPr>
      <w:r>
        <w:t>Design the app.</w:t>
      </w:r>
    </w:p>
    <w:p w:rsidR="006F7983" w:rsidRDefault="006F7983" w:rsidP="006F7983">
      <w:pPr>
        <w:pStyle w:val="ListParagraph"/>
        <w:numPr>
          <w:ilvl w:val="0"/>
          <w:numId w:val="15"/>
        </w:numPr>
      </w:pPr>
      <w:r>
        <w:t>Adhere to SDLC.</w:t>
      </w:r>
    </w:p>
    <w:p w:rsidR="006F7983" w:rsidRDefault="006F7983" w:rsidP="006F7983">
      <w:pPr>
        <w:pStyle w:val="ListParagraph"/>
        <w:numPr>
          <w:ilvl w:val="0"/>
          <w:numId w:val="15"/>
        </w:numPr>
      </w:pPr>
      <w:r>
        <w:t>Adhere to deadlines.</w:t>
      </w:r>
    </w:p>
    <w:p w:rsidR="006F7983" w:rsidRDefault="006F7983" w:rsidP="006F7983">
      <w:pPr>
        <w:pStyle w:val="ListParagraph"/>
        <w:numPr>
          <w:ilvl w:val="0"/>
          <w:numId w:val="15"/>
        </w:numPr>
      </w:pPr>
      <w:r>
        <w:t>Attend meetings.</w:t>
      </w:r>
    </w:p>
    <w:p w:rsidR="006F7983" w:rsidRDefault="006F7983" w:rsidP="000F6C90"/>
    <w:p w:rsidR="002E2156" w:rsidRDefault="002E2156" w:rsidP="000F6C9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alt="Microsoft Office Signature Line..." style="width:192pt;height:96pt">
            <v:imagedata r:id="rId11" o:title=""/>
            <o:lock v:ext="edit" ungrouping="t" rotation="t" cropping="t" verticies="t" text="t" grouping="t"/>
            <o:signatureline v:ext="edit" id="{5EE059BC-806B-432B-BC6A-F918DDF5E7B2}" provid="{00000000-0000-0000-0000-000000000000}" o:suggestedsigner="Divnesh Prasad" issignatureline="t"/>
          </v:shape>
        </w:pict>
      </w:r>
    </w:p>
    <w:p w:rsidR="002E2156" w:rsidRDefault="002E2156" w:rsidP="000F6C90">
      <w:r>
        <w:pict>
          <v:shape id="_x0000_i1028" type="#_x0000_t75" alt="Microsoft Office Signature Line..." style="width:192pt;height:96pt">
            <v:imagedata r:id="rId12" o:title=""/>
            <o:lock v:ext="edit" ungrouping="t" rotation="t" cropping="t" verticies="t" text="t" grouping="t"/>
            <o:signatureline v:ext="edit" id="{8C804987-56C3-4ED4-BE69-EA1DBFA3FB82}" provid="{00000000-0000-0000-0000-000000000000}" o:suggestedsigner="Avish Avneel Naidu" issignatureline="t"/>
          </v:shape>
        </w:pict>
      </w:r>
    </w:p>
    <w:p w:rsidR="002E2156" w:rsidRDefault="002E2156" w:rsidP="000F6C90">
      <w:r>
        <w:pict>
          <v:shape id="_x0000_i1029" type="#_x0000_t75" alt="Microsoft Office Signature Line..." style="width:192pt;height:96pt">
            <v:imagedata r:id="rId13" o:title=""/>
            <o:lock v:ext="edit" ungrouping="t" rotation="t" cropping="t" verticies="t" text="t" grouping="t"/>
            <o:signatureline v:ext="edit" id="{FA047F75-A5BC-44CA-9441-23C484E52A5D}" provid="{00000000-0000-0000-0000-000000000000}" o:suggestedsigner="Francis Danny Gomas" issignatureline="t"/>
          </v:shape>
        </w:pict>
      </w:r>
    </w:p>
    <w:p w:rsidR="002E2156" w:rsidRDefault="002E2156" w:rsidP="000F6C90">
      <w:r>
        <w:pict>
          <v:shape id="_x0000_i1030" type="#_x0000_t75" alt="Microsoft Office Signature Line..." style="width:192pt;height:96pt">
            <v:imagedata r:id="rId14" o:title=""/>
            <o:lock v:ext="edit" ungrouping="t" rotation="t" cropping="t" verticies="t" text="t" grouping="t"/>
            <o:signatureline v:ext="edit" id="{84936280-4EDD-4A76-924C-8E391AF4E884}" provid="{00000000-0000-0000-0000-000000000000}" o:suggestedsigner="Arnesh Chandra" issignatureline="t"/>
          </v:shape>
        </w:pict>
      </w:r>
      <w:bookmarkStart w:id="0" w:name="_GoBack"/>
      <w:bookmarkEnd w:id="0"/>
    </w:p>
    <w:sectPr w:rsidR="002E2156" w:rsidSect="001A2376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576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1200" w:rsidRDefault="001A1200" w:rsidP="008F1194">
      <w:pPr>
        <w:spacing w:after="0" w:line="240" w:lineRule="auto"/>
      </w:pPr>
      <w:r>
        <w:separator/>
      </w:r>
    </w:p>
  </w:endnote>
  <w:endnote w:type="continuationSeparator" w:id="0">
    <w:p w:rsidR="001A1200" w:rsidRDefault="001A1200" w:rsidP="008F11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7983" w:rsidRDefault="006F79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106894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F7983" w:rsidRDefault="006F798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E215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F7983" w:rsidRDefault="006F798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7983" w:rsidRDefault="006F79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1200" w:rsidRDefault="001A1200" w:rsidP="008F1194">
      <w:pPr>
        <w:spacing w:after="0" w:line="240" w:lineRule="auto"/>
      </w:pPr>
      <w:r>
        <w:separator/>
      </w:r>
    </w:p>
  </w:footnote>
  <w:footnote w:type="continuationSeparator" w:id="0">
    <w:p w:rsidR="001A1200" w:rsidRDefault="001A1200" w:rsidP="008F11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7983" w:rsidRDefault="006F798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7983" w:rsidRDefault="006F798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7983" w:rsidRDefault="006F798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B55F5"/>
    <w:multiLevelType w:val="hybridMultilevel"/>
    <w:tmpl w:val="E0EEC4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23B8B"/>
    <w:multiLevelType w:val="hybridMultilevel"/>
    <w:tmpl w:val="E130A0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2934991"/>
    <w:multiLevelType w:val="hybridMultilevel"/>
    <w:tmpl w:val="1B3A01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623BCE"/>
    <w:multiLevelType w:val="hybridMultilevel"/>
    <w:tmpl w:val="17A44F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456F0B"/>
    <w:multiLevelType w:val="hybridMultilevel"/>
    <w:tmpl w:val="8640E514"/>
    <w:lvl w:ilvl="0" w:tplc="88EC3A62">
      <w:numFmt w:val="bullet"/>
      <w:lvlText w:val="•"/>
      <w:lvlJc w:val="left"/>
      <w:pPr>
        <w:ind w:left="72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7BE5D17"/>
    <w:multiLevelType w:val="hybridMultilevel"/>
    <w:tmpl w:val="0F4A04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C02EFCE"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AEA1B3D"/>
    <w:multiLevelType w:val="hybridMultilevel"/>
    <w:tmpl w:val="3B2A08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07A6DF1"/>
    <w:multiLevelType w:val="hybridMultilevel"/>
    <w:tmpl w:val="119A8C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DC222B"/>
    <w:multiLevelType w:val="hybridMultilevel"/>
    <w:tmpl w:val="1CCE74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B385DE7"/>
    <w:multiLevelType w:val="hybridMultilevel"/>
    <w:tmpl w:val="68CA97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41A3D3B"/>
    <w:multiLevelType w:val="hybridMultilevel"/>
    <w:tmpl w:val="80D4BB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B760BC7"/>
    <w:multiLevelType w:val="hybridMultilevel"/>
    <w:tmpl w:val="FBE40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561039"/>
    <w:multiLevelType w:val="hybridMultilevel"/>
    <w:tmpl w:val="07188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D17129"/>
    <w:multiLevelType w:val="hybridMultilevel"/>
    <w:tmpl w:val="1E948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0F4D2C"/>
    <w:multiLevelType w:val="hybridMultilevel"/>
    <w:tmpl w:val="0D32A1E0"/>
    <w:lvl w:ilvl="0" w:tplc="88EC3A62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4"/>
  </w:num>
  <w:num w:numId="4">
    <w:abstractNumId w:val="6"/>
  </w:num>
  <w:num w:numId="5">
    <w:abstractNumId w:val="5"/>
  </w:num>
  <w:num w:numId="6">
    <w:abstractNumId w:val="1"/>
  </w:num>
  <w:num w:numId="7">
    <w:abstractNumId w:val="13"/>
  </w:num>
  <w:num w:numId="8">
    <w:abstractNumId w:val="9"/>
  </w:num>
  <w:num w:numId="9">
    <w:abstractNumId w:val="11"/>
  </w:num>
  <w:num w:numId="10">
    <w:abstractNumId w:val="10"/>
  </w:num>
  <w:num w:numId="11">
    <w:abstractNumId w:val="8"/>
  </w:num>
  <w:num w:numId="12">
    <w:abstractNumId w:val="0"/>
  </w:num>
  <w:num w:numId="13">
    <w:abstractNumId w:val="7"/>
  </w:num>
  <w:num w:numId="14">
    <w:abstractNumId w:val="2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ACC"/>
    <w:rsid w:val="000048CB"/>
    <w:rsid w:val="000A7CCA"/>
    <w:rsid w:val="000F6C90"/>
    <w:rsid w:val="0014729A"/>
    <w:rsid w:val="00174F40"/>
    <w:rsid w:val="00191D63"/>
    <w:rsid w:val="001A1200"/>
    <w:rsid w:val="001A2376"/>
    <w:rsid w:val="001A3F3A"/>
    <w:rsid w:val="001D5B2D"/>
    <w:rsid w:val="001D7E33"/>
    <w:rsid w:val="00241A86"/>
    <w:rsid w:val="00277281"/>
    <w:rsid w:val="00277ACC"/>
    <w:rsid w:val="002E2156"/>
    <w:rsid w:val="00311990"/>
    <w:rsid w:val="00404562"/>
    <w:rsid w:val="00435F2E"/>
    <w:rsid w:val="00450BBB"/>
    <w:rsid w:val="004C32B5"/>
    <w:rsid w:val="00513443"/>
    <w:rsid w:val="005426A5"/>
    <w:rsid w:val="00631541"/>
    <w:rsid w:val="006B2F2B"/>
    <w:rsid w:val="006F7983"/>
    <w:rsid w:val="007A4B7E"/>
    <w:rsid w:val="007F6286"/>
    <w:rsid w:val="00852BBD"/>
    <w:rsid w:val="008F1194"/>
    <w:rsid w:val="009210EA"/>
    <w:rsid w:val="009358CF"/>
    <w:rsid w:val="00935DD1"/>
    <w:rsid w:val="00974A50"/>
    <w:rsid w:val="00A43F3A"/>
    <w:rsid w:val="00A95895"/>
    <w:rsid w:val="00AC11E8"/>
    <w:rsid w:val="00B04624"/>
    <w:rsid w:val="00CE03B5"/>
    <w:rsid w:val="00D15B17"/>
    <w:rsid w:val="00D30F4A"/>
    <w:rsid w:val="00D5153F"/>
    <w:rsid w:val="00D71C9E"/>
    <w:rsid w:val="00E25BC6"/>
    <w:rsid w:val="00E82221"/>
    <w:rsid w:val="00F823AD"/>
    <w:rsid w:val="00FB1147"/>
    <w:rsid w:val="00FB13F4"/>
    <w:rsid w:val="00FF1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D9A140"/>
  <w15:chartTrackingRefBased/>
  <w15:docId w15:val="{AF0C9BBC-70A3-48F7-AB3E-57D2075AA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1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1194"/>
  </w:style>
  <w:style w:type="paragraph" w:styleId="Footer">
    <w:name w:val="footer"/>
    <w:basedOn w:val="Normal"/>
    <w:link w:val="FooterChar"/>
    <w:uiPriority w:val="99"/>
    <w:unhideWhenUsed/>
    <w:rsid w:val="008F1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1194"/>
  </w:style>
  <w:style w:type="paragraph" w:styleId="NoSpacing">
    <w:name w:val="No Spacing"/>
    <w:link w:val="NoSpacingChar"/>
    <w:uiPriority w:val="1"/>
    <w:qFormat/>
    <w:rsid w:val="008F119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F1194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191D63"/>
    <w:pPr>
      <w:ind w:left="720"/>
      <w:contextualSpacing/>
    </w:pPr>
  </w:style>
  <w:style w:type="table" w:styleId="TableGrid">
    <w:name w:val="Table Grid"/>
    <w:basedOn w:val="TableNormal"/>
    <w:uiPriority w:val="39"/>
    <w:rsid w:val="006315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6315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CE03B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emf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emf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emf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dwell\AppData\Roaming\Microsoft\Templates\Business%20Startup%20Checklis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02E0EF7D44C04B9FA644DBFF45FF6A" ma:contentTypeVersion="7" ma:contentTypeDescription="Create a new document." ma:contentTypeScope="" ma:versionID="2e6b4392e6a60142131b061c79ad0e94">
  <xsd:schema xmlns:xsd="http://www.w3.org/2001/XMLSchema" xmlns:xs="http://www.w3.org/2001/XMLSchema" xmlns:p="http://schemas.microsoft.com/office/2006/metadata/properties" xmlns:ns2="876de33e-aaa5-4507-9b92-b84e676ded0d" xmlns:ns3="ef88797d-310b-4d46-ad9c-0c23fa0c8d45" targetNamespace="http://schemas.microsoft.com/office/2006/metadata/properties" ma:root="true" ma:fieldsID="3e0c474f61fa017686f1489b30c34ab9" ns2:_="" ns3:_="">
    <xsd:import namespace="876de33e-aaa5-4507-9b92-b84e676ded0d"/>
    <xsd:import namespace="ef88797d-310b-4d46-ad9c-0c23fa0c8d4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6de33e-aaa5-4507-9b92-b84e676ded0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Last Shared By User" ma:description="" ma:hidden="true" ma:internalName="LastSharedByUser" ma:readOnly="true">
      <xsd:simpleType>
        <xsd:restriction base="dms:Note"/>
      </xsd:simpleType>
    </xsd:element>
    <xsd:element name="LastSharedByTime" ma:index="11" nillable="true" ma:displayName="Last Shared By Time" ma:description="" ma:hidden="true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88797d-310b-4d46-ad9c-0c23fa0c8d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8D67D4-C623-45E3-A3ED-6798E3F8E6F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80A29D6-9CD5-40F8-AA1B-673166196BD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9BAE2F0-F093-4817-8814-407F98F4CA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6de33e-aaa5-4507-9b92-b84e676ded0d"/>
    <ds:schemaRef ds:uri="ef88797d-310b-4d46-ad9c-0c23fa0c8d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125BFBA-4DF1-4067-9BD4-6CB90044F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Startup Checklist</Template>
  <TotalTime>29</TotalTime>
  <Pages>2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Divnesh</dc:creator>
  <cp:keywords/>
  <dc:description/>
  <cp:lastModifiedBy>Divnesh Prasad</cp:lastModifiedBy>
  <cp:revision>1</cp:revision>
  <dcterms:created xsi:type="dcterms:W3CDTF">2018-02-07T10:20:00Z</dcterms:created>
  <dcterms:modified xsi:type="dcterms:W3CDTF">2018-02-07T10:49:00Z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0x0101005F02E0EF7D44C04B9FA644DBFF45FF6A</vt:lpwstr>
  </property>
  <property fmtid="{D5CDD505-2E9C-101B-9397-08002B2CF9AE}" pid="3" name="MSIP_Label_f42aa342-8706-4288-bd11-ebb85995028c_Enabled">
    <vt:lpwstr>True</vt:lpwstr>
  </property>
  <property fmtid="{D5CDD505-2E9C-101B-9397-08002B2CF9AE}" pid="4" name="MSIP_Label_f42aa342-8706-4288-bd11-ebb85995028c_SiteId">
    <vt:lpwstr>72f988bf-86f1-41af-91ab-2d7cd011db47</vt:lpwstr>
  </property>
  <property fmtid="{D5CDD505-2E9C-101B-9397-08002B2CF9AE}" pid="5" name="MSIP_Label_f42aa342-8706-4288-bd11-ebb85995028c_Owner">
    <vt:lpwstr>v-prabic@microsoft.com</vt:lpwstr>
  </property>
  <property fmtid="{D5CDD505-2E9C-101B-9397-08002B2CF9AE}" pid="6" name="MSIP_Label_f42aa342-8706-4288-bd11-ebb85995028c_SetDate">
    <vt:lpwstr>2018-01-11T00:30:25.6651719Z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